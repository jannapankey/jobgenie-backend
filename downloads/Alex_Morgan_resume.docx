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Unknown Name</w:t>
      </w:r>
    </w:p>
    <w:p>
      <w:r>
        <w:t>Email: unknown@example.com | Phone: Unknown Phone</w:t>
      </w:r>
    </w:p>
    <w:p/>
    <w:p>
      <w:pPr>
        <w:pStyle w:val="Heading1"/>
      </w:pPr>
      <w:r>
        <w:t>Professional Summary</w:t>
      </w:r>
    </w:p>
    <w:p>
      <w:r>
        <w:t>I am a highly motivated Data Scientist with a Bachelor of Science in Computer Science from Stanford University, specializing in leveraging analytical tools to enhance business outcomes. My expertise encompasses Python, SQL, AWS, and Tableau, with a robust background in machine learning technologies such as Scikit-Learn and TensorFlow. I excel in predictive analytics, including regression analysis and time series forecasting, to improve strategic decision-making processes. With a proven ability to translate complex datasets into actionable business insights, I am adept at driving growth and operational efficiency through data-driven solutions. My professional experience and educational background equip me to contribute effectively to teams focused on innovation and improvement in data science.</w:t>
      </w:r>
    </w:p>
    <w:p>
      <w:pPr>
        <w:pStyle w:val="Heading1"/>
      </w:pPr>
      <w:r>
        <w:t>Education</w:t>
      </w:r>
    </w:p>
    <w:p>
      <w:r>
        <w:t>B.S. in Computer Science, Stanford University, 2020</w:t>
      </w:r>
    </w:p>
    <w:p>
      <w:pPr>
        <w:pStyle w:val="Heading1"/>
      </w:pPr>
      <w:r>
        <w:t>Skills</w:t>
      </w:r>
    </w:p>
    <w:p>
      <w:r>
        <w:t>Python, SQL, Machine Learning, Predictive Analytics, Data Analysis, AWS, Tableau, Scikit-Learn, TensorFlow, Business Intelligence, Regression Analysis, Time Series Forecasting</w:t>
      </w:r>
    </w:p>
    <w:p>
      <w:pPr>
        <w:pStyle w:val="Heading1"/>
      </w:pPr>
      <w:r>
        <w:t>Experience</w:t>
      </w:r>
    </w:p>
    <w:p>
      <w:pPr>
        <w:pStyle w:val="Heading2"/>
      </w:pPr>
      <w:r>
        <w:t>Data Analyst at Tech Solutions (Jan 2021 - Feb 2023)</w:t>
      </w:r>
    </w:p>
    <w:p>
      <w:pPr>
        <w:pStyle w:val="ListBullet"/>
      </w:pPr>
      <w:r>
        <w:t>Developed and maintained advanced dashboards and KPIs to track company metrics, enhancing data visualization and reporting capabilities.</w:t>
      </w:r>
    </w:p>
    <w:p>
      <w:pPr>
        <w:pStyle w:val="ListBullet"/>
      </w:pPr>
      <w:r>
        <w:t>Performed complex forecasting analysis using statistical tools to predict sales trends, significantly aiding strategic planning and business decisions.</w:t>
      </w:r>
    </w:p>
    <w:p>
      <w:pPr>
        <w:pStyle w:val="ListBullet"/>
      </w:pPr>
      <w:r>
        <w:t>Implemented machine learning algorithms to optimize and automate data-driven decision-making processes, resulting in a measurable increase in operational efficiency.</w:t>
      </w:r>
    </w:p>
    <w:p>
      <w:pPr>
        <w:pStyle w:val="Heading2"/>
      </w:pPr>
      <w:r>
        <w:t>Intern Data Scientist at Startup Hub (June 2020 - Dec 2020)</w:t>
      </w:r>
    </w:p>
    <w:p>
      <w:pPr>
        <w:pStyle w:val="ListBullet"/>
      </w:pPr>
      <w:r>
        <w:t>Assisted in the development and refinement of machine learning models to analyze and predict user behavior patterns, increasing model accuracy by 20%.</w:t>
      </w:r>
    </w:p>
    <w:p>
      <w:pPr>
        <w:pStyle w:val="ListBullet"/>
      </w:pPr>
      <w:r>
        <w:t>Enhanced data collection procedures to include additional relevant information, improving the quality and volume of data for analytics.</w:t>
      </w:r>
    </w:p>
    <w:p>
      <w:pPr>
        <w:pStyle w:val="ListBullet"/>
      </w:pPr>
      <w:r>
        <w:t>Collaborated with senior data scientists to create and fine-tune predictive models, boosting user engagement metrics by 15%.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